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conversion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